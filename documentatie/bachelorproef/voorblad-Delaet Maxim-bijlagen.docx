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E41C6" w14:textId="14F49462" w:rsidR="000854A0" w:rsidRDefault="003303A2" w:rsidP="003855D8">
      <w:pPr>
        <w:sectPr w:rsidR="000854A0" w:rsidSect="006D5C32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 w:code="9"/>
          <w:pgMar w:top="1843" w:right="1474" w:bottom="624" w:left="1418" w:header="1701" w:footer="420" w:gutter="0"/>
          <w:cols w:space="708"/>
          <w:titlePg/>
          <w:docGrid w:linePitch="360"/>
        </w:sectPr>
      </w:pPr>
      <w:bookmarkStart w:id="0" w:name="_GoBack"/>
      <w:bookmarkEnd w:id="0"/>
      <w:r>
        <w:rPr>
          <w:noProof/>
          <w:lang w:val="nl-BE" w:eastAsia="nl-BE"/>
          <w14:numForm w14:val="defaul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CC1DA5" wp14:editId="599859B6">
                <wp:simplePos x="0" y="0"/>
                <wp:positionH relativeFrom="column">
                  <wp:posOffset>407670</wp:posOffset>
                </wp:positionH>
                <wp:positionV relativeFrom="paragraph">
                  <wp:posOffset>5407025</wp:posOffset>
                </wp:positionV>
                <wp:extent cx="5193665" cy="1852930"/>
                <wp:effectExtent l="0" t="0" r="0" b="1270"/>
                <wp:wrapSquare wrapText="bothSides"/>
                <wp:docPr id="1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665" cy="185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0941D" w14:textId="77777777" w:rsidR="000854A0" w:rsidRDefault="003303A2" w:rsidP="003303A2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ICORDA </w:t>
                            </w:r>
                          </w:p>
                          <w:p w14:paraId="7CDEBD6D" w14:textId="77777777" w:rsidR="000854A0" w:rsidRDefault="003303A2" w:rsidP="003303A2">
                            <w:pPr>
                              <w:jc w:val="right"/>
                            </w:pPr>
                            <w:r>
                              <w:t xml:space="preserve"> Brugsevaart 32</w:t>
                            </w:r>
                          </w:p>
                          <w:p w14:paraId="0815F4D7" w14:textId="6986E610" w:rsidR="000854A0" w:rsidRDefault="00841BE0" w:rsidP="003303A2">
                            <w:pPr>
                              <w:jc w:val="right"/>
                            </w:pPr>
                            <w:r>
                              <w:t>9030 Mariakerke</w:t>
                            </w:r>
                          </w:p>
                          <w:p w14:paraId="4D5E8FBB" w14:textId="77777777" w:rsidR="000854A0" w:rsidRDefault="003303A2" w:rsidP="003303A2">
                            <w:pPr>
                              <w:jc w:val="right"/>
                            </w:pPr>
                            <w:r>
                              <w:t>België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C1DA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2.1pt;margin-top:425.75pt;width:408.95pt;height:14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" filled="f" stroked="f">
                <v:textbox>
                  <w:txbxContent>
                    <w:p w14:paraId="0020941D" w14:textId="77777777" w:rsidR="000854A0" w:rsidRDefault="003303A2" w:rsidP="003303A2">
                      <w:pPr>
                        <w:jc w:val="righ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ICORDA </w:t>
                      </w:r>
                    </w:p>
                    <w:p w14:paraId="7CDEBD6D" w14:textId="77777777" w:rsidR="000854A0" w:rsidRDefault="003303A2" w:rsidP="003303A2">
                      <w:pPr>
                        <w:jc w:val="right"/>
                      </w:pPr>
                      <w:r>
                        <w:t xml:space="preserve"> Brugsevaart 32</w:t>
                      </w:r>
                    </w:p>
                    <w:p w14:paraId="0815F4D7" w14:textId="6986E610" w:rsidR="000854A0" w:rsidRDefault="00841BE0" w:rsidP="003303A2">
                      <w:pPr>
                        <w:jc w:val="right"/>
                      </w:pPr>
                      <w:r>
                        <w:t>9030 Mariakerke</w:t>
                      </w:r>
                    </w:p>
                    <w:p w14:paraId="4D5E8FBB" w14:textId="77777777" w:rsidR="000854A0" w:rsidRDefault="003303A2" w:rsidP="003303A2">
                      <w:pPr>
                        <w:jc w:val="right"/>
                      </w:pPr>
                      <w:r>
                        <w:t>België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nl-BE" w:eastAsia="nl-BE"/>
          <w14:numForm w14:val="defau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C9CCA" wp14:editId="05ED2702">
                <wp:simplePos x="0" y="0"/>
                <wp:positionH relativeFrom="column">
                  <wp:posOffset>111125</wp:posOffset>
                </wp:positionH>
                <wp:positionV relativeFrom="paragraph">
                  <wp:posOffset>-167005</wp:posOffset>
                </wp:positionV>
                <wp:extent cx="5440045" cy="1028700"/>
                <wp:effectExtent l="0" t="0" r="0" b="12700"/>
                <wp:wrapSquare wrapText="bothSides"/>
                <wp:docPr id="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04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07497" w14:textId="0A3E0B5C" w:rsidR="000854A0" w:rsidRDefault="00E07A9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Maxim Delaet</w:t>
                            </w:r>
                          </w:p>
                          <w:p w14:paraId="45F4E16D" w14:textId="2FA7780F" w:rsidR="000854A0" w:rsidRDefault="00281222">
                            <w:r>
                              <w:t>Professionele Bachelor Elektronica - ICT</w:t>
                            </w:r>
                            <w:r>
                              <w:br/>
                              <w:t>Afstudeerrichting ICT</w:t>
                            </w:r>
                          </w:p>
                          <w:p w14:paraId="5B64AC82" w14:textId="403ACCDF" w:rsidR="000854A0" w:rsidRDefault="00747F8F">
                            <w:r>
                              <w:t>Academiejaar 2017/2018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4C9CCA" id="Text Box 3" o:spid="_x0000_s1027" type="#_x0000_t202" style="position:absolute;margin-left:8.75pt;margin-top:-13.15pt;width:428.35pt;height:8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" filled="f" stroked="f">
                <v:textbox>
                  <w:txbxContent>
                    <w:p w14:paraId="6C307497" w14:textId="0A3E0B5C" w:rsidR="000854A0" w:rsidRDefault="00E07A9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Maxim Delaet</w:t>
                      </w:r>
                    </w:p>
                    <w:p w14:paraId="45F4E16D" w14:textId="2FA7780F" w:rsidR="000854A0" w:rsidRDefault="00281222">
                      <w:r>
                        <w:t>Professionele Bachelor Elektronica - ICT</w:t>
                      </w:r>
                      <w:r>
                        <w:br/>
                        <w:t>Afstudeerrichting ICT</w:t>
                      </w:r>
                    </w:p>
                    <w:p w14:paraId="5B64AC82" w14:textId="403ACCDF" w:rsidR="000854A0" w:rsidRDefault="00747F8F">
                      <w:r>
                        <w:t>Academiejaar 2017/2018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nl-BE" w:eastAsia="nl-BE"/>
          <w14:numForm w14:val="defaul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0BFA1DA" wp14:editId="7B3A2168">
                <wp:simplePos x="0" y="0"/>
                <wp:positionH relativeFrom="column">
                  <wp:posOffset>3810</wp:posOffset>
                </wp:positionH>
                <wp:positionV relativeFrom="paragraph">
                  <wp:posOffset>-391160</wp:posOffset>
                </wp:positionV>
                <wp:extent cx="5715000" cy="7884795"/>
                <wp:effectExtent l="0" t="0" r="25400" b="14605"/>
                <wp:wrapThrough wrapText="bothSides">
                  <wp:wrapPolygon edited="0">
                    <wp:start x="0" y="0"/>
                    <wp:lineTo x="0" y="21570"/>
                    <wp:lineTo x="21600" y="21570"/>
                    <wp:lineTo x="21600" y="0"/>
                    <wp:lineTo x="0" y="0"/>
                  </wp:wrapPolygon>
                </wp:wrapThrough>
                <wp:docPr id="1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884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895F6" id="Rectangle 10" o:spid="_x0000_s1026" style="position:absolute;margin-left:.3pt;margin-top:-30.8pt;width:450pt;height:620.8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" filled="f" strokecolor="gray [1629]">
                <w10:wrap type="through"/>
              </v:rect>
            </w:pict>
          </mc:Fallback>
        </mc:AlternateContent>
      </w: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B89BE" wp14:editId="6E1B3DBB">
                <wp:simplePos x="0" y="0"/>
                <wp:positionH relativeFrom="column">
                  <wp:posOffset>-2540</wp:posOffset>
                </wp:positionH>
                <wp:positionV relativeFrom="paragraph">
                  <wp:posOffset>2700020</wp:posOffset>
                </wp:positionV>
                <wp:extent cx="5710555" cy="2082165"/>
                <wp:effectExtent l="0" t="0" r="0" b="635"/>
                <wp:wrapSquare wrapText="bothSides"/>
                <wp:docPr id="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555" cy="2082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AAF0C4" w14:textId="77777777" w:rsidR="000854A0" w:rsidRDefault="00FE6CAE" w:rsidP="00FE6CAE">
                            <w:pPr>
                              <w:tabs>
                                <w:tab w:val="left" w:pos="454"/>
                                <w:tab w:val="left" w:pos="4139"/>
                                <w:tab w:val="left" w:pos="6804"/>
                              </w:tabs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Opzetten van een Citrix ShareFile met een lokale storage zone door middel van NetScaler met AAA-functionaliteit</w:t>
                            </w:r>
                          </w:p>
                          <w:p w14:paraId="5EE380B8" w14:textId="77777777" w:rsidR="000854A0" w:rsidRDefault="000854A0" w:rsidP="00FE6CAE">
                            <w:pPr>
                              <w:tabs>
                                <w:tab w:val="left" w:pos="454"/>
                                <w:tab w:val="left" w:pos="4139"/>
                                <w:tab w:val="left" w:pos="6804"/>
                              </w:tabs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94BB009" w14:textId="77777777" w:rsidR="000854A0" w:rsidRDefault="000854A0" w:rsidP="00521FE6">
                            <w:pPr>
                              <w:tabs>
                                <w:tab w:val="left" w:pos="454"/>
                                <w:tab w:val="left" w:pos="4139"/>
                                <w:tab w:val="left" w:pos="6804"/>
                              </w:tabs>
                              <w:spacing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7AD17F3" w14:textId="167C6E1E" w:rsidR="000854A0" w:rsidRDefault="003933FD" w:rsidP="00521FE6">
                            <w:pPr>
                              <w:tabs>
                                <w:tab w:val="left" w:pos="454"/>
                                <w:tab w:val="left" w:pos="4139"/>
                                <w:tab w:val="left" w:pos="6804"/>
                              </w:tabs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Bijlagen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89BE" id="Text Box 4" o:spid="_x0000_s1028" type="#_x0000_t202" style="position:absolute;margin-left:-.2pt;margin-top:212.6pt;width:449.65pt;height:16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" filled="f" stroked="f">
                <v:textbox>
                  <w:txbxContent>
                    <w:p w14:paraId="5EAAF0C4" w14:textId="77777777" w:rsidR="000854A0" w:rsidRDefault="00FE6CAE" w:rsidP="00FE6CAE">
                      <w:pPr>
                        <w:tabs>
                          <w:tab w:val="left" w:pos="454"/>
                          <w:tab w:val="left" w:pos="4139"/>
                          <w:tab w:val="left" w:pos="6804"/>
                        </w:tabs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Opzetten van een Citrix ShareFile met een lokale storage zone door middel van NetScaler met AAA-functionaliteit</w:t>
                      </w:r>
                    </w:p>
                    <w:p w14:paraId="5EE380B8" w14:textId="77777777" w:rsidR="000854A0" w:rsidRDefault="000854A0" w:rsidP="00FE6CAE">
                      <w:pPr>
                        <w:tabs>
                          <w:tab w:val="left" w:pos="454"/>
                          <w:tab w:val="left" w:pos="4139"/>
                          <w:tab w:val="left" w:pos="6804"/>
                        </w:tabs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94BB009" w14:textId="77777777" w:rsidR="000854A0" w:rsidRDefault="000854A0" w:rsidP="00521FE6">
                      <w:pPr>
                        <w:tabs>
                          <w:tab w:val="left" w:pos="454"/>
                          <w:tab w:val="left" w:pos="4139"/>
                          <w:tab w:val="left" w:pos="6804"/>
                        </w:tabs>
                        <w:spacing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07AD17F3" w14:textId="167C6E1E" w:rsidR="000854A0" w:rsidRDefault="003933FD" w:rsidP="00521FE6">
                      <w:pPr>
                        <w:tabs>
                          <w:tab w:val="left" w:pos="454"/>
                          <w:tab w:val="left" w:pos="4139"/>
                          <w:tab w:val="left" w:pos="6804"/>
                        </w:tabs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Bijlagen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CE2731" w14:textId="2098F3A1" w:rsidR="000854A0" w:rsidRDefault="000854A0" w:rsidP="008A75B3">
      <w:pPr>
        <w:tabs>
          <w:tab w:val="left" w:pos="454"/>
          <w:tab w:val="left" w:pos="4139"/>
          <w:tab w:val="left" w:pos="6804"/>
        </w:tabs>
      </w:pPr>
    </w:p>
    <w:sectPr w:rsidR="000854A0" w:rsidSect="00C93A6C">
      <w:headerReference w:type="default" r:id="rId12"/>
      <w:type w:val="continuous"/>
      <w:pgSz w:w="11900" w:h="16840" w:code="9"/>
      <w:pgMar w:top="775" w:right="1474" w:bottom="2268" w:left="1418" w:header="1105" w:footer="1372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DF96E" w14:textId="77777777" w:rsidR="00BF7FAD" w:rsidRDefault="00BF7FAD" w:rsidP="00751395">
      <w:r>
        <w:separator/>
      </w:r>
    </w:p>
    <w:p w14:paraId="66D6CEC5" w14:textId="77777777" w:rsidR="00BF7FAD" w:rsidRDefault="00BF7FAD"/>
    <w:p w14:paraId="59C7454A" w14:textId="77777777" w:rsidR="00BF7FAD" w:rsidRDefault="00BF7FAD" w:rsidP="000A6772"/>
  </w:endnote>
  <w:endnote w:type="continuationSeparator" w:id="0">
    <w:p w14:paraId="1892F45A" w14:textId="77777777" w:rsidR="00BF7FAD" w:rsidRDefault="00BF7FAD" w:rsidP="00751395">
      <w:r>
        <w:continuationSeparator/>
      </w:r>
    </w:p>
    <w:p w14:paraId="58B4F19E" w14:textId="77777777" w:rsidR="00BF7FAD" w:rsidRDefault="00BF7FAD"/>
    <w:p w14:paraId="30A61AD5" w14:textId="77777777" w:rsidR="00BF7FAD" w:rsidRDefault="00BF7FAD" w:rsidP="000A67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EA0BD" w14:textId="77777777" w:rsidR="000854A0" w:rsidRDefault="000854A0" w:rsidP="00ED1166">
    <w:pPr>
      <w:jc w:val="right"/>
      <w:rPr>
        <w:rStyle w:val="Paginanummer"/>
      </w:rPr>
    </w:pPr>
  </w:p>
  <w:p w14:paraId="21D9380C" w14:textId="77777777" w:rsidR="000854A0" w:rsidRDefault="009E66F2" w:rsidP="00C93A6C">
    <w:pPr>
      <w:jc w:val="right"/>
      <w:rPr>
        <w:sz w:val="16"/>
        <w:szCs w:val="16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>
      <w:rPr>
        <w:rStyle w:val="Paginanummer"/>
      </w:rPr>
      <w:t>2</w:t>
    </w:r>
    <w:r>
      <w:rPr>
        <w:rStyle w:val="Paginanummer"/>
      </w:rPr>
      <w:fldChar w:fldCharType="end"/>
    </w:r>
    <w:r>
      <w:rPr>
        <w:rStyle w:val="Paginanummer"/>
      </w:rPr>
      <w:t xml:space="preserve"> / 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</w:instrText>
    </w:r>
    <w:r>
      <w:rPr>
        <w:rStyle w:val="Paginanummer"/>
      </w:rPr>
      <w:fldChar w:fldCharType="separate"/>
    </w:r>
    <w:r>
      <w:rPr>
        <w:rStyle w:val="Paginanummer"/>
      </w:rPr>
      <w:t>2</w:t>
    </w:r>
    <w:r>
      <w:rPr>
        <w:rStyle w:val="Paginanumm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A6BC4" w14:textId="49B1FA8C" w:rsidR="000854A0" w:rsidRDefault="000854A0" w:rsidP="004530C9"/>
  <w:p w14:paraId="2A0BF198" w14:textId="4BE5A92C" w:rsidR="000854A0" w:rsidRDefault="00BF2F5C" w:rsidP="004530C9">
    <w:r>
      <w:rPr>
        <w:noProof/>
        <w:lang w:val="nl-BE" w:eastAsia="nl-BE"/>
      </w:rPr>
      <w:drawing>
        <wp:anchor distT="0" distB="0" distL="114300" distR="114300" simplePos="0" relativeHeight="251660288" behindDoc="1" locked="0" layoutInCell="1" allowOverlap="1" wp14:anchorId="5EC1258C" wp14:editId="33544254">
          <wp:simplePos x="0" y="0"/>
          <wp:positionH relativeFrom="page">
            <wp:posOffset>962565</wp:posOffset>
          </wp:positionH>
          <wp:positionV relativeFrom="page">
            <wp:posOffset>9745980</wp:posOffset>
          </wp:positionV>
          <wp:extent cx="1643380" cy="708660"/>
          <wp:effectExtent l="0" t="0" r="7620" b="254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ent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3380" cy="7086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01808" w14:textId="152A3202" w:rsidR="000854A0" w:rsidRDefault="000854A0" w:rsidP="004530C9"/>
  <w:p w14:paraId="60E6AD24" w14:textId="77777777" w:rsidR="000854A0" w:rsidRDefault="000854A0" w:rsidP="004530C9">
    <w:pPr>
      <w:rPr>
        <w:sz w:val="28"/>
      </w:rPr>
    </w:pPr>
  </w:p>
  <w:p w14:paraId="0C8D2DCD" w14:textId="77777777" w:rsidR="000854A0" w:rsidRDefault="000854A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405B7" w14:textId="77777777" w:rsidR="00BF7FAD" w:rsidRDefault="00BF7FAD" w:rsidP="00751395">
      <w:r>
        <w:separator/>
      </w:r>
    </w:p>
    <w:p w14:paraId="711C21CF" w14:textId="77777777" w:rsidR="00BF7FAD" w:rsidRDefault="00BF7FAD"/>
    <w:p w14:paraId="5F49E46E" w14:textId="77777777" w:rsidR="00BF7FAD" w:rsidRDefault="00BF7FAD" w:rsidP="000A6772"/>
  </w:footnote>
  <w:footnote w:type="continuationSeparator" w:id="0">
    <w:p w14:paraId="4A8CE65A" w14:textId="77777777" w:rsidR="00BF7FAD" w:rsidRDefault="00BF7FAD" w:rsidP="00751395">
      <w:r>
        <w:continuationSeparator/>
      </w:r>
    </w:p>
    <w:p w14:paraId="1A6DD866" w14:textId="77777777" w:rsidR="00BF7FAD" w:rsidRDefault="00BF7FAD"/>
    <w:p w14:paraId="03138265" w14:textId="77777777" w:rsidR="00BF7FAD" w:rsidRDefault="00BF7FAD" w:rsidP="000A677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648EC" w14:textId="77777777" w:rsidR="000854A0" w:rsidRDefault="009E66F2" w:rsidP="00306CDD">
    <w:pPr>
      <w:tabs>
        <w:tab w:val="center" w:pos="4730"/>
        <w:tab w:val="right" w:pos="9461"/>
      </w:tabs>
    </w:pPr>
    <w:r>
      <w:t>[Type text]</w:t>
    </w:r>
    <w:r>
      <w:tab/>
      <w:t>[Type text]</w:t>
    </w:r>
    <w:r>
      <w:tab/>
      <w:t>[Type text]</w:t>
    </w:r>
  </w:p>
  <w:p w14:paraId="12C86C77" w14:textId="77777777" w:rsidR="000854A0" w:rsidRDefault="000854A0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6235B" w14:textId="77777777" w:rsidR="000854A0" w:rsidRDefault="009E66F2">
    <w:r>
      <w:rPr>
        <w:noProof/>
        <w:lang w:val="nl-BE" w:eastAsia="nl-BE"/>
      </w:rPr>
      <w:drawing>
        <wp:inline distT="0" distB="0" distL="0" distR="0" wp14:anchorId="574FB12A" wp14:editId="274C89B3">
          <wp:extent cx="360000" cy="360000"/>
          <wp:effectExtent l="19050" t="0" r="1950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773E3E" w14:textId="77777777" w:rsidR="000854A0" w:rsidRDefault="000854A0"/>
  <w:p w14:paraId="0F9B7E62" w14:textId="77777777" w:rsidR="000854A0" w:rsidRDefault="000854A0"/>
  <w:p w14:paraId="5B4C2F5F" w14:textId="77777777" w:rsidR="000854A0" w:rsidRDefault="000854A0"/>
  <w:p w14:paraId="14C22B14" w14:textId="77777777" w:rsidR="000854A0" w:rsidRDefault="000854A0"/>
  <w:p w14:paraId="77FB5064" w14:textId="77777777" w:rsidR="000854A0" w:rsidRDefault="000854A0"/>
  <w:p w14:paraId="7F47FA05" w14:textId="77777777" w:rsidR="000854A0" w:rsidRDefault="000854A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53139" w14:textId="5FD497C4" w:rsidR="000854A0" w:rsidRDefault="006C662C">
    <w:r>
      <w:rPr>
        <w:noProof/>
        <w:lang w:val="nl-BE" w:eastAsia="nl-BE"/>
        <w14:numForm w14:val="defaul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CF323C" wp14:editId="48B4CE1E">
              <wp:simplePos x="0" y="0"/>
              <wp:positionH relativeFrom="column">
                <wp:posOffset>2169146</wp:posOffset>
              </wp:positionH>
              <wp:positionV relativeFrom="paragraph">
                <wp:posOffset>-593725</wp:posOffset>
              </wp:positionV>
              <wp:extent cx="3656965" cy="683922"/>
              <wp:effectExtent l="0" t="0" r="0" b="1905"/>
              <wp:wrapNone/>
              <wp:docPr id="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6965" cy="6839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CD8C46" w14:textId="3BFFE704" w:rsidR="000854A0" w:rsidRDefault="006C662C" w:rsidP="00B834A2">
                          <w:pPr>
                            <w:spacing w:line="240" w:lineRule="auto"/>
                            <w:jc w:val="right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Bachelorproef</w:t>
                          </w:r>
                        </w:p>
                        <w:p w14:paraId="55D27184" w14:textId="0559B9A9" w:rsidR="000854A0" w:rsidRDefault="005F5799" w:rsidP="00B834A2">
                          <w:pPr>
                            <w:spacing w:line="240" w:lineRule="auto"/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Studiegebied Industriële Wetenschappen en Technologie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CF32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70.8pt;margin-top:-46.75pt;width:287.95pt;height:5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" filled="f" stroked="f">
              <v:textbox>
                <w:txbxContent>
                  <w:p w14:paraId="4FCD8C46" w14:textId="3BFFE704" w:rsidR="000854A0" w:rsidRDefault="006C662C" w:rsidP="00B834A2">
                    <w:pPr>
                      <w:spacing w:line="240" w:lineRule="auto"/>
                      <w:jc w:val="right"/>
                      <w:rPr>
                        <w:b/>
                        <w:sz w:val="44"/>
                        <w:szCs w:val="44"/>
                      </w:rPr>
                    </w:pPr>
                    <w:r>
                      <w:rPr>
                        <w:b/>
                        <w:sz w:val="44"/>
                        <w:szCs w:val="44"/>
                      </w:rPr>
                      <w:t>Bachelorproef</w:t>
                    </w:r>
                  </w:p>
                  <w:p w14:paraId="55D27184" w14:textId="0559B9A9" w:rsidR="000854A0" w:rsidRDefault="005F5799" w:rsidP="00B834A2">
                    <w:pPr>
                      <w:spacing w:line="240" w:lineRule="auto"/>
                      <w:jc w:val="right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Studiegebied Industriële Wetenschappen en Technologie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nl-BE" w:eastAsia="nl-BE"/>
      </w:rPr>
      <w:drawing>
        <wp:anchor distT="0" distB="0" distL="114300" distR="114300" simplePos="0" relativeHeight="251656192" behindDoc="1" locked="1" layoutInCell="1" allowOverlap="1" wp14:anchorId="1950ADF6" wp14:editId="459981DA">
          <wp:simplePos x="0" y="0"/>
          <wp:positionH relativeFrom="page">
            <wp:posOffset>895985</wp:posOffset>
          </wp:positionH>
          <wp:positionV relativeFrom="page">
            <wp:posOffset>596900</wp:posOffset>
          </wp:positionV>
          <wp:extent cx="1800860" cy="493395"/>
          <wp:effectExtent l="0" t="0" r="8890" b="1905"/>
          <wp:wrapNone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493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4C4E32BF" w14:textId="77777777" w:rsidR="000854A0" w:rsidRDefault="000854A0"/>
  <w:p w14:paraId="6EFD9776" w14:textId="77777777" w:rsidR="000854A0" w:rsidRDefault="000854A0"/>
  <w:p w14:paraId="11A86E0D" w14:textId="77777777" w:rsidR="000854A0" w:rsidRDefault="000854A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A9B76" w14:textId="77777777" w:rsidR="000854A0" w:rsidRDefault="009E66F2">
    <w:r>
      <w:rPr>
        <w:noProof/>
        <w:lang w:val="nl-BE" w:eastAsia="nl-BE"/>
      </w:rPr>
      <w:drawing>
        <wp:anchor distT="0" distB="0" distL="114300" distR="114300" simplePos="0" relativeHeight="251658240" behindDoc="1" locked="1" layoutInCell="0" allowOverlap="1" wp14:anchorId="17815771" wp14:editId="580437D5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360045" cy="361950"/>
          <wp:effectExtent l="19050" t="0" r="1905" b="0"/>
          <wp:wrapNone/>
          <wp:docPr id="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D5AC666" w14:textId="77777777" w:rsidR="000854A0" w:rsidRDefault="000854A0"/>
  <w:p w14:paraId="2E7A0A4D" w14:textId="77777777" w:rsidR="000854A0" w:rsidRDefault="000854A0"/>
  <w:p w14:paraId="1AE9FE3F" w14:textId="77777777" w:rsidR="000854A0" w:rsidRDefault="000854A0"/>
  <w:p w14:paraId="1DCB7B4C" w14:textId="77777777" w:rsidR="000854A0" w:rsidRDefault="000854A0">
    <w:pPr>
      <w:rPr>
        <w:i/>
      </w:rPr>
    </w:pPr>
  </w:p>
  <w:p w14:paraId="2245E63B" w14:textId="77777777" w:rsidR="000854A0" w:rsidRDefault="000854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A8"/>
    <w:rsid w:val="00037302"/>
    <w:rsid w:val="000415F7"/>
    <w:rsid w:val="000854A0"/>
    <w:rsid w:val="000A6772"/>
    <w:rsid w:val="000B3D41"/>
    <w:rsid w:val="000B4ABA"/>
    <w:rsid w:val="000C15CB"/>
    <w:rsid w:val="000E2A26"/>
    <w:rsid w:val="00101AA4"/>
    <w:rsid w:val="00107CD2"/>
    <w:rsid w:val="00147030"/>
    <w:rsid w:val="001502C4"/>
    <w:rsid w:val="001536A6"/>
    <w:rsid w:val="00163294"/>
    <w:rsid w:val="001643A8"/>
    <w:rsid w:val="00191CB4"/>
    <w:rsid w:val="001B0BFC"/>
    <w:rsid w:val="001B494A"/>
    <w:rsid w:val="001D36B9"/>
    <w:rsid w:val="00241DAE"/>
    <w:rsid w:val="0025122B"/>
    <w:rsid w:val="002751C3"/>
    <w:rsid w:val="00281222"/>
    <w:rsid w:val="00281EFE"/>
    <w:rsid w:val="00296149"/>
    <w:rsid w:val="002A4A1D"/>
    <w:rsid w:val="002C1A59"/>
    <w:rsid w:val="002F02E3"/>
    <w:rsid w:val="002F1396"/>
    <w:rsid w:val="00306CDD"/>
    <w:rsid w:val="00325967"/>
    <w:rsid w:val="003303A2"/>
    <w:rsid w:val="00336B7B"/>
    <w:rsid w:val="003477DC"/>
    <w:rsid w:val="00352DC9"/>
    <w:rsid w:val="00367B86"/>
    <w:rsid w:val="003855D8"/>
    <w:rsid w:val="003933FD"/>
    <w:rsid w:val="003A36E9"/>
    <w:rsid w:val="003C4019"/>
    <w:rsid w:val="00403342"/>
    <w:rsid w:val="00443E7D"/>
    <w:rsid w:val="004504E9"/>
    <w:rsid w:val="004530C9"/>
    <w:rsid w:val="00453401"/>
    <w:rsid w:val="004864FE"/>
    <w:rsid w:val="00490603"/>
    <w:rsid w:val="00493583"/>
    <w:rsid w:val="004D2D34"/>
    <w:rsid w:val="004D32BB"/>
    <w:rsid w:val="004E0222"/>
    <w:rsid w:val="004F2B99"/>
    <w:rsid w:val="004F6913"/>
    <w:rsid w:val="00500A69"/>
    <w:rsid w:val="00521FE6"/>
    <w:rsid w:val="00527804"/>
    <w:rsid w:val="00582A39"/>
    <w:rsid w:val="0058669D"/>
    <w:rsid w:val="005A7AF2"/>
    <w:rsid w:val="005C3FF7"/>
    <w:rsid w:val="005E0346"/>
    <w:rsid w:val="005F5799"/>
    <w:rsid w:val="005F7CEE"/>
    <w:rsid w:val="006802E1"/>
    <w:rsid w:val="006C662C"/>
    <w:rsid w:val="006D5C32"/>
    <w:rsid w:val="00722E8F"/>
    <w:rsid w:val="007426E3"/>
    <w:rsid w:val="00747F8F"/>
    <w:rsid w:val="00751395"/>
    <w:rsid w:val="007548F0"/>
    <w:rsid w:val="007664D6"/>
    <w:rsid w:val="00784E34"/>
    <w:rsid w:val="00784F84"/>
    <w:rsid w:val="007A1772"/>
    <w:rsid w:val="007A7733"/>
    <w:rsid w:val="00802FE1"/>
    <w:rsid w:val="00812DCB"/>
    <w:rsid w:val="00815AF2"/>
    <w:rsid w:val="00834B12"/>
    <w:rsid w:val="00841BE0"/>
    <w:rsid w:val="008A71D2"/>
    <w:rsid w:val="008A75B3"/>
    <w:rsid w:val="008D2934"/>
    <w:rsid w:val="008E4345"/>
    <w:rsid w:val="008F38A9"/>
    <w:rsid w:val="00907CE0"/>
    <w:rsid w:val="00916104"/>
    <w:rsid w:val="00947E0A"/>
    <w:rsid w:val="00952143"/>
    <w:rsid w:val="009912C1"/>
    <w:rsid w:val="00993982"/>
    <w:rsid w:val="009B37AE"/>
    <w:rsid w:val="009B3C83"/>
    <w:rsid w:val="009C197D"/>
    <w:rsid w:val="009E66F2"/>
    <w:rsid w:val="00A16282"/>
    <w:rsid w:val="00A2205D"/>
    <w:rsid w:val="00A70D34"/>
    <w:rsid w:val="00A851CA"/>
    <w:rsid w:val="00AB05B5"/>
    <w:rsid w:val="00AC52DA"/>
    <w:rsid w:val="00AD0447"/>
    <w:rsid w:val="00AD1A44"/>
    <w:rsid w:val="00AF0E5B"/>
    <w:rsid w:val="00AF5C35"/>
    <w:rsid w:val="00B637DA"/>
    <w:rsid w:val="00B834A2"/>
    <w:rsid w:val="00B83C0B"/>
    <w:rsid w:val="00BC79B4"/>
    <w:rsid w:val="00BE20F1"/>
    <w:rsid w:val="00BF2F5C"/>
    <w:rsid w:val="00BF7FAD"/>
    <w:rsid w:val="00C0095D"/>
    <w:rsid w:val="00C061F8"/>
    <w:rsid w:val="00C15B92"/>
    <w:rsid w:val="00C47B9E"/>
    <w:rsid w:val="00C52E03"/>
    <w:rsid w:val="00C61569"/>
    <w:rsid w:val="00C61B21"/>
    <w:rsid w:val="00C93A6C"/>
    <w:rsid w:val="00CE012F"/>
    <w:rsid w:val="00CE7D72"/>
    <w:rsid w:val="00D12770"/>
    <w:rsid w:val="00D214A0"/>
    <w:rsid w:val="00D46E01"/>
    <w:rsid w:val="00D57981"/>
    <w:rsid w:val="00D6307A"/>
    <w:rsid w:val="00DF0200"/>
    <w:rsid w:val="00E07A91"/>
    <w:rsid w:val="00E564A6"/>
    <w:rsid w:val="00E9311D"/>
    <w:rsid w:val="00EB6D32"/>
    <w:rsid w:val="00ED1166"/>
    <w:rsid w:val="00ED5BE6"/>
    <w:rsid w:val="00EE2DBB"/>
    <w:rsid w:val="00F13502"/>
    <w:rsid w:val="00F51559"/>
    <w:rsid w:val="00F72365"/>
    <w:rsid w:val="00F83ADE"/>
    <w:rsid w:val="00FC638E"/>
    <w:rsid w:val="00FE0799"/>
    <w:rsid w:val="00FE4A01"/>
    <w:rsid w:val="00FE6CAE"/>
    <w:rsid w:val="00FF5444"/>
    <w:rsid w:val="00FF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DF117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802E1"/>
    <w:pPr>
      <w:spacing w:line="280" w:lineRule="exact"/>
    </w:pPr>
    <w:rPr>
      <w:rFonts w:ascii="Corbel" w:hAnsi="Corbel"/>
      <w:sz w:val="21"/>
      <w:szCs w:val="21"/>
      <w14:numForm w14:val="lining"/>
    </w:rPr>
  </w:style>
  <w:style w:type="paragraph" w:styleId="Kop1">
    <w:name w:val="heading 1"/>
    <w:basedOn w:val="Standaard"/>
    <w:next w:val="Standaard"/>
    <w:link w:val="Kop1Char"/>
    <w:uiPriority w:val="9"/>
    <w:qFormat/>
    <w:rsid w:val="007548F0"/>
    <w:pPr>
      <w:tabs>
        <w:tab w:val="left" w:pos="454"/>
        <w:tab w:val="left" w:pos="4139"/>
        <w:tab w:val="left" w:pos="6804"/>
      </w:tabs>
      <w:outlineLvl w:val="0"/>
    </w:pPr>
    <w:rPr>
      <w:b/>
      <w:sz w:val="23"/>
      <w:szCs w:val="2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51395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link w:val="Ballontekst"/>
    <w:uiPriority w:val="99"/>
    <w:semiHidden/>
    <w:rsid w:val="00751395"/>
    <w:rPr>
      <w:rFonts w:ascii="Lucida Grande" w:hAnsi="Lucida Grande" w:cs="Lucida Grande"/>
      <w:sz w:val="18"/>
      <w:szCs w:val="18"/>
    </w:rPr>
  </w:style>
  <w:style w:type="character" w:styleId="Paginanummer">
    <w:name w:val="page number"/>
    <w:basedOn w:val="Standaardalinea-lettertype"/>
    <w:uiPriority w:val="99"/>
    <w:semiHidden/>
    <w:unhideWhenUsed/>
    <w:rsid w:val="00ED1166"/>
  </w:style>
  <w:style w:type="character" w:customStyle="1" w:styleId="Kop1Char">
    <w:name w:val="Kop 1 Char"/>
    <w:basedOn w:val="Standaardalinea-lettertype"/>
    <w:link w:val="Kop1"/>
    <w:uiPriority w:val="9"/>
    <w:rsid w:val="007548F0"/>
    <w:rPr>
      <w:rFonts w:ascii="Corbel" w:hAnsi="Corbel"/>
      <w:b/>
      <w:sz w:val="23"/>
      <w:szCs w:val="23"/>
    </w:rPr>
  </w:style>
  <w:style w:type="paragraph" w:styleId="Voettekst">
    <w:name w:val="footer"/>
    <w:basedOn w:val="Standaard"/>
    <w:link w:val="VoettekstChar"/>
    <w:uiPriority w:val="99"/>
    <w:unhideWhenUsed/>
    <w:rsid w:val="00FC638E"/>
    <w:pPr>
      <w:tabs>
        <w:tab w:val="center" w:pos="4153"/>
        <w:tab w:val="right" w:pos="830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C638E"/>
    <w:rPr>
      <w:rFonts w:ascii="Corbel" w:hAnsi="Corbel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TANJA\AppData\Local\Microsoft\Windows\Temporary%20Internet%20Files\Content.IE5\7LLOMZTF\briefhoofd_gent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B5C6B5-F6E3-49C9-90D7-D8BB23B3A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briefhoofd_gent_1</Template>
  <TotalTime>0</TotalTime>
  <Pages>2</Pages>
  <Words>0</Words>
  <Characters>5</Characters>
  <Application>Microsoft Office Word</Application>
  <DocSecurity>4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Megaluna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Tanja Janssens;OpenTBS 1.9.4</dc:creator>
  <cp:lastModifiedBy>Martina Arys</cp:lastModifiedBy>
  <cp:revision>2</cp:revision>
  <cp:lastPrinted>2014-09-09T13:37:00Z</cp:lastPrinted>
  <dcterms:created xsi:type="dcterms:W3CDTF">2018-05-22T07:23:00Z</dcterms:created>
  <dcterms:modified xsi:type="dcterms:W3CDTF">2018-05-22T07:23:00Z</dcterms:modified>
</cp:coreProperties>
</file>